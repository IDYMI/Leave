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特此为以下学生请假于早10月04日 - 10月06日早7：00-晚10：00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2023年10月04日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特此为以下学生请假于早10月04日 - 10月06日早7：00-晚10：00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2023年10月04日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特此为以下学生请假于早10月04日 - 10月06日早7：00-晚10：00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2023年10月04日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特此为以下学生请假于早10月04日 - 10月06日早7：00-晚10：00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2023年10月04日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特此为以下学生请假于早10月04日 - 10月06日早7：00-晚10：00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2023年10月04日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