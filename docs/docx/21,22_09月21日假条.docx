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特此为以下学生请假于早09月21日 - 09月23日早7：00-晚10：00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范梦园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21软工智能4班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2115925629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姜晨棋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2115915068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温健聪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吕龙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2115915053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马兵德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2023年09月21日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p>
      <w:r>
        <w:br w:type="page"/>
      </w:r>
    </w:p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特此为以下学生请假于早09月24日 - 09月26日早7：00-晚10：00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范梦园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21软工智能4班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2115925629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姜晨棋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2115915068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温健聪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吕龙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2115915053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马兵德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2023年09月24日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p>
      <w:r>
        <w:br w:type="page"/>
      </w:r>
    </w:p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特此为以下学生请假于早09月27日 - 09月29日早7：00-晚10：00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范梦园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21软工智能4班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2115925629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姜晨棋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2115915068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温健聪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吕龙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2115915053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马兵德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2023年09月27日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p>
      <w:r>
        <w:br w:type="page"/>
      </w:r>
    </w:p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特此为以下学生请假于早09月21日 - 09月23日早7：00-晚10：00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邱鑫洋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21软工智能2班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2115925659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胡晓杰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杜亦鸣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21软工智能1班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2115925683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胡晓杰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朱佳鑫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21软件5班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2115925232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胡晓杰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董丁琳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21统计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2110225015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谭萌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郭欣睿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21经数班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2110115037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谭萌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童桂鑫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21大数据3班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2115905097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杨琰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2023年09月21日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p>
      <w:r>
        <w:br w:type="page"/>
      </w:r>
    </w:p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特此为以下学生请假于早09月24日 - 09月26日早7：00-晚10：00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邱鑫洋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21软工智能2班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2115925659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胡晓杰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杜亦鸣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21软工智能1班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2115925683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胡晓杰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朱佳鑫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21软件5班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2115925232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胡晓杰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董丁琳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21统计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2110225015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谭萌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郭欣睿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21经数班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2110115037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谭萌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童桂鑫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21大数据3班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2115905097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杨琰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2023年09月24日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p>
      <w:r>
        <w:br w:type="page"/>
      </w:r>
    </w:p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特此为以下学生请假于早09月27日 - 09月29日早7：00-晚10：00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邱鑫洋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21软工智能2班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2115925659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胡晓杰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杜亦鸣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21软工智能1班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2115925683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胡晓杰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朱佳鑫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21软件5班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2115925232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胡晓杰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董丁琳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21统计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2110225015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谭萌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郭欣睿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21经数班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2110115037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谭萌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童桂鑫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21大数据3班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2115905097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杨琰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2023年09月27日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p>
      <w:r>
        <w:br w:type="page"/>
      </w:r>
    </w:p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特此为以下学生请假于早09月21日 - 09月23日早7：00-晚10：00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谢明丽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2215925204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李灿辉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2215915049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张泽楷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2215915001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简肇煜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杨纪存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王子源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孟令婷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2215915041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郑鑫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22网安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2215095042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禹云龙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22大数据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2215905003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林蔓坤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22大数据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2215905002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张睿博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22人工智能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2215775038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徐子川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22人工智能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2215775039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2023年09月21日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p>
      <w:r>
        <w:br w:type="page"/>
      </w:r>
    </w:p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特此为以下学生请假于早09月24日 - 09月26日早7：00-晚10：00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谢明丽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2215925204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李灿辉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2215915049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张泽楷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2215915001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简肇煜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杨纪存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王子源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孟令婷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2215915041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郑鑫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22网安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2215095042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禹云龙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22大数据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2215905003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林蔓坤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22大数据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2215905002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张睿博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22人工智能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2215775038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徐子川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22人工智能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2215775039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2023年09月24日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p>
      <w:r>
        <w:br w:type="page"/>
      </w:r>
    </w:p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特此为以下学生请假于早09月27日 - 09月29日早7：00-晚10：00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谢明丽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2215925204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李灿辉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2215915049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张泽楷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2215915001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简肇煜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杨纪存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王子源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孟令婷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2215915041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郑鑫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22网安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2215095042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禹云龙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22大数据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2215905003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林蔓坤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22大数据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2215905002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张睿博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22人工智能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2215775038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徐子川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22人工智能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2215775039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2023年09月27日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p>
      <w:r>
        <w:br w:type="page"/>
      </w:r>
    </w:p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特此为以下学生请假于早09月21日 - 09月23日早7：00-晚10：00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徐萌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2215925732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陈诗曼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2215925716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王衡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2215925721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张霖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2215925563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尚同铮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2215925561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陈双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22软工云计算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2215925452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胡晨曼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2023年09月21日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p>
      <w:r>
        <w:br w:type="page"/>
      </w:r>
    </w:p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特此为以下学生请假于早09月24日 - 09月26日早7：00-晚10：00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徐萌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2215925732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陈诗曼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2215925716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王衡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2215925721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张霖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2215925563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尚同铮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2215925561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陈双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22软工云计算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2215925452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胡晨曼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2023年09月24日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p>
      <w:r>
        <w:br w:type="page"/>
      </w:r>
    </w:p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特此为以下学生请假于早09月27日 - 09月29日早7：00-晚10：00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徐萌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2215925732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陈诗曼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2215925716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王衡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2215925721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张霖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2215925563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尚同铮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2215925561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陈双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22软工云计算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2215925452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胡晨曼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2023年09月27日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